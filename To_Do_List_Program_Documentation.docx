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A01" w:rsidRPr="000D2A01" w:rsidRDefault="000D2A01">
      <w:pPr>
        <w:pStyle w:val="Heading1"/>
        <w:rPr>
          <w:b w:val="0"/>
          <w:sz w:val="56"/>
          <w:szCs w:val="56"/>
        </w:rPr>
      </w:pPr>
      <w:proofErr w:type="gramStart"/>
      <w:r w:rsidRPr="000D2A01">
        <w:rPr>
          <w:b w:val="0"/>
          <w:sz w:val="56"/>
          <w:szCs w:val="56"/>
        </w:rPr>
        <w:t>NAME  :</w:t>
      </w:r>
      <w:proofErr w:type="gramEnd"/>
      <w:r w:rsidRPr="000D2A01">
        <w:rPr>
          <w:b w:val="0"/>
          <w:sz w:val="56"/>
          <w:szCs w:val="56"/>
        </w:rPr>
        <w:t xml:space="preserve"> AIMA EIRJ</w:t>
      </w:r>
    </w:p>
    <w:p w:rsidR="000D2A01" w:rsidRPr="000D2A01" w:rsidRDefault="000D2A01" w:rsidP="000D2A01">
      <w:pPr>
        <w:rPr>
          <w:sz w:val="56"/>
          <w:szCs w:val="56"/>
        </w:rPr>
      </w:pPr>
      <w:r w:rsidRPr="000D2A01">
        <w:rPr>
          <w:sz w:val="56"/>
          <w:szCs w:val="56"/>
        </w:rPr>
        <w:t>CLASS     :  BSAI 3A</w:t>
      </w:r>
    </w:p>
    <w:p w:rsidR="000D2A01" w:rsidRDefault="000D2A01" w:rsidP="000D2A01">
      <w:pPr>
        <w:rPr>
          <w:sz w:val="56"/>
          <w:szCs w:val="56"/>
        </w:rPr>
      </w:pPr>
      <w:r w:rsidRPr="000D2A01">
        <w:rPr>
          <w:sz w:val="56"/>
          <w:szCs w:val="56"/>
        </w:rPr>
        <w:t>ROLL NO. : SU92-BSAIM-F24-063</w:t>
      </w:r>
    </w:p>
    <w:p w:rsidR="000D2A01" w:rsidRDefault="000D2A01" w:rsidP="000D2A01">
      <w:pPr>
        <w:rPr>
          <w:sz w:val="56"/>
          <w:szCs w:val="56"/>
        </w:rPr>
      </w:pPr>
      <w:r>
        <w:rPr>
          <w:sz w:val="56"/>
          <w:szCs w:val="56"/>
        </w:rPr>
        <w:t xml:space="preserve">SUBMITTED TO: </w:t>
      </w:r>
    </w:p>
    <w:p w:rsidR="000D2A01" w:rsidRPr="000D2A01" w:rsidRDefault="000D2A01" w:rsidP="000D2A01">
      <w:pPr>
        <w:rPr>
          <w:sz w:val="56"/>
          <w:szCs w:val="56"/>
        </w:rPr>
      </w:pPr>
      <w:r>
        <w:rPr>
          <w:sz w:val="56"/>
          <w:szCs w:val="56"/>
        </w:rPr>
        <w:t xml:space="preserve">           SIR RASIKH ALI</w:t>
      </w:r>
    </w:p>
    <w:p w:rsidR="00013DD8" w:rsidRDefault="00102186">
      <w:pPr>
        <w:pStyle w:val="Heading1"/>
      </w:pPr>
      <w:r>
        <w:t>Python To-Do List Program Documentation</w:t>
      </w:r>
    </w:p>
    <w:p w:rsidR="00013DD8" w:rsidRDefault="00102186">
      <w:pPr>
        <w:pStyle w:val="Heading2"/>
      </w:pPr>
      <w:r>
        <w:t>1. Introduction</w:t>
      </w:r>
    </w:p>
    <w:p w:rsidR="00013DD8" w:rsidRDefault="00102186">
      <w:r>
        <w:t>This document provides an explanation and analysis of a simple Python program designed to manage a to-do list. The program allows users to add, remove, view, and quit tasks interactively using a command-line interface.</w:t>
      </w:r>
    </w:p>
    <w:p w:rsidR="00013DD8" w:rsidRDefault="00102186">
      <w:pPr>
        <w:pStyle w:val="Heading2"/>
      </w:pPr>
      <w:r>
        <w:t>2. Features of the Program</w:t>
      </w:r>
    </w:p>
    <w:p w:rsidR="00013DD8" w:rsidRDefault="00102186">
      <w:r>
        <w:t>- Add a task to the list</w:t>
      </w:r>
    </w:p>
    <w:p w:rsidR="00013DD8" w:rsidRDefault="00102186">
      <w:r>
        <w:t>- Remove a task from the list</w:t>
      </w:r>
    </w:p>
    <w:p w:rsidR="00013DD8" w:rsidRDefault="00102186">
      <w:r>
        <w:t>- View all tasks</w:t>
      </w:r>
    </w:p>
    <w:p w:rsidR="00013DD8" w:rsidRDefault="00102186">
      <w:r>
        <w:t>- Exit the program</w:t>
      </w:r>
    </w:p>
    <w:p w:rsidR="00013DD8" w:rsidRDefault="00102186">
      <w:pPr>
        <w:pStyle w:val="Heading2"/>
      </w:pPr>
      <w:r>
        <w:t>3. Code Explanation</w:t>
      </w:r>
    </w:p>
    <w:p w:rsidR="00013DD8" w:rsidRDefault="00102186">
      <w:r>
        <w:t>Below is the main function used in the program:</w:t>
      </w:r>
    </w:p>
    <w:p w:rsidR="00013DD8" w:rsidRDefault="00102186">
      <w:r>
        <w:br/>
        <w:t>def to_do_list():</w:t>
      </w:r>
      <w:r>
        <w:br/>
        <w:t xml:space="preserve">    tasks = []</w:t>
      </w:r>
      <w:r>
        <w:br/>
      </w:r>
      <w:r>
        <w:br/>
        <w:t xml:space="preserve">    while True:</w:t>
      </w:r>
      <w:r>
        <w:br/>
        <w:t xml:space="preserve">        print("1. Add task")</w:t>
      </w:r>
      <w:r>
        <w:br/>
        <w:t xml:space="preserve">        print("2. Remove task")</w:t>
      </w:r>
      <w:r>
        <w:br/>
      </w:r>
      <w:r>
        <w:lastRenderedPageBreak/>
        <w:t xml:space="preserve">        print("3. Show tasks")</w:t>
      </w:r>
      <w:r>
        <w:br/>
        <w:t xml:space="preserve">        print("4. Quit")</w:t>
      </w:r>
      <w:r>
        <w:br/>
        <w:t xml:space="preserve">        choice = input("Enter your choice")</w:t>
      </w:r>
      <w:r>
        <w:br/>
        <w:t xml:space="preserve">        </w:t>
      </w:r>
      <w:r>
        <w:br/>
        <w:t xml:space="preserve">        if choice == "1":</w:t>
      </w:r>
      <w:r>
        <w:br/>
        <w:t xml:space="preserve">            task = input("Enter task: ")</w:t>
      </w:r>
      <w:r>
        <w:br/>
        <w:t xml:space="preserve">            tasks.append(task)</w:t>
      </w:r>
      <w:r>
        <w:br/>
        <w:t xml:space="preserve">        elif choice == "2":</w:t>
      </w:r>
      <w:r>
        <w:br/>
        <w:t xml:space="preserve">            task = input("Enter task to remove: ")</w:t>
      </w:r>
      <w:r>
        <w:br/>
        <w:t xml:space="preserve">            if task in tasks:</w:t>
      </w:r>
      <w:r>
        <w:br/>
        <w:t xml:space="preserve">                tasks.remove(task)</w:t>
      </w:r>
      <w:r>
        <w:br/>
        <w:t xml:space="preserve">            else:</w:t>
      </w:r>
      <w:r>
        <w:br/>
        <w:t xml:space="preserve">                print("Task not found")</w:t>
      </w:r>
      <w:r>
        <w:br/>
        <w:t xml:space="preserve">        elif choice == "3":</w:t>
      </w:r>
      <w:r>
        <w:br/>
        <w:t xml:space="preserve">            print("Tasks: ")</w:t>
      </w:r>
      <w:r>
        <w:br/>
        <w:t xml:space="preserve">            for task in tasks:</w:t>
      </w:r>
      <w:r>
        <w:br/>
        <w:t xml:space="preserve">                print("-" + task)</w:t>
      </w:r>
      <w:r>
        <w:br/>
        <w:t xml:space="preserve">        elif choice == "4":</w:t>
      </w:r>
      <w:r>
        <w:br/>
        <w:t xml:space="preserve">            break</w:t>
      </w:r>
      <w:r>
        <w:br/>
        <w:t xml:space="preserve">        else:</w:t>
      </w:r>
      <w:r>
        <w:br/>
        <w:t xml:space="preserve">            print("Invalid choice")</w:t>
      </w:r>
      <w:r>
        <w:br/>
        <w:t xml:space="preserve">            </w:t>
      </w:r>
      <w:r>
        <w:br/>
        <w:t>to_do_list()</w:t>
      </w:r>
      <w:r>
        <w:br/>
      </w:r>
    </w:p>
    <w:p w:rsidR="00013DD8" w:rsidRDefault="00102186">
      <w:r>
        <w:t>Step-by-step explanation:</w:t>
      </w:r>
    </w:p>
    <w:p w:rsidR="00013DD8" w:rsidRDefault="00102186">
      <w:r>
        <w:t>1. The function `to_do_list()` is defined to manage task operations.</w:t>
      </w:r>
    </w:p>
    <w:p w:rsidR="00013DD8" w:rsidRDefault="00102186">
      <w:r>
        <w:t>2. An empty list `tasks` is used to store all task entries.</w:t>
      </w:r>
    </w:p>
    <w:p w:rsidR="00013DD8" w:rsidRDefault="00102186">
      <w:r>
        <w:t>3. A `while True` loop ensures the program runs until the user chooses to quit.</w:t>
      </w:r>
    </w:p>
    <w:p w:rsidR="00013DD8" w:rsidRDefault="00102186">
      <w:r>
        <w:t>4. The user is shown a menu to choose an operation (add, remove, show, quit).</w:t>
      </w:r>
    </w:p>
    <w:p w:rsidR="00013DD8" w:rsidRDefault="00102186">
      <w:r>
        <w:t>5. Based on the user input:</w:t>
      </w:r>
    </w:p>
    <w:p w:rsidR="00013DD8" w:rsidRDefault="00102186">
      <w:r>
        <w:t xml:space="preserve">   - If input is '1': a task is taken from the user and appended to the list.</w:t>
      </w:r>
    </w:p>
    <w:p w:rsidR="00013DD8" w:rsidRDefault="00102186">
      <w:r>
        <w:t xml:space="preserve">   - If input is '2': the user provides a task to remove. If it exists, it is removed.</w:t>
      </w:r>
    </w:p>
    <w:p w:rsidR="00013DD8" w:rsidRDefault="00102186">
      <w:r>
        <w:t xml:space="preserve">   - If input is '3': all tasks in the list are printed.</w:t>
      </w:r>
    </w:p>
    <w:p w:rsidR="00013DD8" w:rsidRDefault="00102186">
      <w:r>
        <w:t xml:space="preserve">   - If input is '4': the loop breaks and the program ends.</w:t>
      </w:r>
    </w:p>
    <w:p w:rsidR="00013DD8" w:rsidRDefault="00102186">
      <w:r>
        <w:t xml:space="preserve">   - Any other input is considered invalid.</w:t>
      </w:r>
    </w:p>
    <w:p w:rsidR="00013DD8" w:rsidRDefault="00102186">
      <w:pPr>
        <w:pStyle w:val="Heading2"/>
      </w:pPr>
      <w:r>
        <w:t>4. Sample Output</w:t>
      </w:r>
    </w:p>
    <w:p w:rsidR="008720A3" w:rsidRDefault="00102186">
      <w:r>
        <w:br/>
        <w:t>1. Add task</w:t>
      </w:r>
      <w:r>
        <w:br/>
        <w:t>2. Remove task</w:t>
      </w:r>
      <w:r>
        <w:br/>
        <w:t>3. Show tasks</w:t>
      </w:r>
      <w:r>
        <w:br/>
        <w:t>4. Quit</w:t>
      </w:r>
      <w:r>
        <w:br/>
        <w:t>Enter your choice: 1</w:t>
      </w:r>
      <w:r>
        <w:br/>
        <w:t>Enter task: Complete assignment</w:t>
      </w:r>
      <w:r>
        <w:br/>
      </w:r>
      <w:r>
        <w:br/>
        <w:t>1. Add task</w:t>
      </w:r>
      <w:r>
        <w:br/>
        <w:t>2. Remove task</w:t>
      </w:r>
      <w:r>
        <w:br/>
        <w:t>3. Show tasks</w:t>
      </w:r>
      <w:r>
        <w:br/>
        <w:t>4. Quit</w:t>
      </w:r>
      <w:r>
        <w:br/>
        <w:t>Enter your choice: 3</w:t>
      </w:r>
      <w:r>
        <w:br/>
        <w:t>Tasks</w:t>
      </w:r>
      <w:proofErr w:type="gramStart"/>
      <w:r>
        <w:t>:</w:t>
      </w:r>
      <w:proofErr w:type="gramEnd"/>
      <w:r>
        <w:br/>
        <w:t>- Complete assignment</w:t>
      </w:r>
    </w:p>
    <w:p w:rsidR="00013DD8" w:rsidRDefault="008720A3">
      <w:r w:rsidRPr="008720A3">
        <w:drawing>
          <wp:inline distT="0" distB="0" distL="0" distR="0" wp14:anchorId="1605F33D" wp14:editId="300AB71B">
            <wp:extent cx="5486400" cy="30843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02186">
        <w:br/>
      </w:r>
    </w:p>
    <w:sectPr w:rsidR="00013D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13DD8"/>
    <w:rsid w:val="00034616"/>
    <w:rsid w:val="0006063C"/>
    <w:rsid w:val="000D2A01"/>
    <w:rsid w:val="00102186"/>
    <w:rsid w:val="0015074B"/>
    <w:rsid w:val="0029639D"/>
    <w:rsid w:val="00326F90"/>
    <w:rsid w:val="008720A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2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72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472266-DE3B-4A15-A898-EC2C012EB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5</cp:revision>
  <dcterms:created xsi:type="dcterms:W3CDTF">2013-12-23T23:15:00Z</dcterms:created>
  <dcterms:modified xsi:type="dcterms:W3CDTF">2025-08-28T17:40:00Z</dcterms:modified>
  <cp:category/>
</cp:coreProperties>
</file>